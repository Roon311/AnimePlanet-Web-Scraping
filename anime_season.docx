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Summer 2023 anime</w:t>
      </w:r>
    </w:p>
    <w:p>
      <w:pPr>
        <w:pStyle w:val="Heading1"/>
      </w:pPr>
      <w:r>
        <w:t>Series</w:t>
      </w:r>
    </w:p>
    <w:p>
      <w:pPr>
        <w:pStyle w:val="Heading2"/>
      </w:pPr>
      <w:r>
        <w:t>Am I Actually the Strongest?</w:t>
      </w:r>
    </w:p>
    <w:p>
      <w:pPr>
        <w:pStyle w:val="Heading3"/>
      </w:pPr>
      <w:r>
        <w:t>7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Atelier Ryza: Ever Darkness &amp; the Secret Hideout</w:t>
      </w:r>
    </w:p>
    <w:p>
      <w:pPr>
        <w:pStyle w:val="Heading3"/>
      </w:pPr>
      <w:r>
        <w:t>9 episodes</w:t>
      </w:r>
    </w:p>
    <w:p>
      <w:r>
        <w:drawing>
          <wp:inline xmlns:a="http://schemas.openxmlformats.org/drawingml/2006/main" xmlns:pic="http://schemas.openxmlformats.org/drawingml/2006/picture">
            <wp:extent cx="1981199" cy="2806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80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Ayaka</w:t>
      </w:r>
    </w:p>
    <w:p>
      <w:pPr>
        <w:pStyle w:val="Heading3"/>
      </w:pPr>
      <w:r>
        <w:t>9 episodes</w:t>
      </w:r>
    </w:p>
    <w:p>
      <w:r>
        <w:drawing>
          <wp:inline xmlns:a="http://schemas.openxmlformats.org/drawingml/2006/main" xmlns:pic="http://schemas.openxmlformats.org/drawingml/2006/picture">
            <wp:extent cx="1981199" cy="2781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Baki: Son of Ogre 2</w:t>
      </w:r>
    </w:p>
    <w:p>
      <w:pPr>
        <w:pStyle w:val="Heading3"/>
      </w:pPr>
      <w:r>
        <w:t>27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BanG Dream! It's MyGO!!!!!</w:t>
      </w:r>
    </w:p>
    <w:p>
      <w:pPr>
        <w:pStyle w:val="Heading3"/>
      </w:pPr>
      <w:r>
        <w:t>11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Bastard!! Heavy Metal, Dark Fantasy Season 2</w:t>
      </w:r>
    </w:p>
    <w:p>
      <w:pPr>
        <w:pStyle w:val="Heading3"/>
      </w:pPr>
      <w:r>
        <w:t>15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Bleach: Thousand-Year Blood War: Part II - The Separation</w:t>
      </w:r>
    </w:p>
    <w:p>
      <w:pPr>
        <w:pStyle w:val="Heading3"/>
      </w:pPr>
      <w:r>
        <w:t>8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Bleach: Thousand-Year Blood War: Part II - The Separation Recap</w:t>
      </w:r>
    </w:p>
    <w:p>
      <w:pPr>
        <w:pStyle w:val="Heading3"/>
      </w:pPr>
      <w:r>
        <w:t>0 episodes</w:t>
      </w:r>
    </w:p>
    <w:p>
      <w:r>
        <w:drawing>
          <wp:inline xmlns:a="http://schemas.openxmlformats.org/drawingml/2006/main" xmlns:pic="http://schemas.openxmlformats.org/drawingml/2006/picture">
            <wp:extent cx="1981199" cy="27813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Bungo Stray Dogs 5th Season</w:t>
      </w:r>
    </w:p>
    <w:p>
      <w:pPr>
        <w:pStyle w:val="Heading3"/>
      </w:pPr>
      <w:r>
        <w:t>7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Cardfight!! Vanguard: overDress 5th Season</w:t>
      </w:r>
    </w:p>
    <w:p>
      <w:pPr>
        <w:pStyle w:val="Heading3"/>
      </w:pPr>
      <w:r>
        <w:t>7 episodes</w:t>
      </w:r>
    </w:p>
    <w:p>
      <w:r>
        <w:drawing>
          <wp:inline xmlns:a="http://schemas.openxmlformats.org/drawingml/2006/main" xmlns:pic="http://schemas.openxmlformats.org/drawingml/2006/picture">
            <wp:extent cx="1981199" cy="27813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Classroom for Heroes</w:t>
      </w:r>
    </w:p>
    <w:p>
      <w:pPr>
        <w:pStyle w:val="Heading3"/>
      </w:pPr>
      <w:r>
        <w:t>7 episodes</w:t>
      </w:r>
    </w:p>
    <w:p>
      <w:r>
        <w:drawing>
          <wp:inline xmlns:a="http://schemas.openxmlformats.org/drawingml/2006/main" xmlns:pic="http://schemas.openxmlformats.org/drawingml/2006/picture">
            <wp:extent cx="1981199" cy="27813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Cute Executive Officer R</w:t>
      </w:r>
    </w:p>
    <w:p>
      <w:pPr>
        <w:pStyle w:val="Heading3"/>
      </w:pPr>
      <w:r>
        <w:t>8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Dark Gathering</w:t>
      </w:r>
    </w:p>
    <w:p>
      <w:pPr>
        <w:pStyle w:val="Heading3"/>
      </w:pPr>
      <w:r>
        <w:t>7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FLCL: Grunge</w:t>
      </w:r>
    </w:p>
    <w:p>
      <w:pPr>
        <w:pStyle w:val="Heading3"/>
      </w:pPr>
      <w:r>
        <w:t>0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Gamera: Rebirth</w:t>
      </w:r>
    </w:p>
    <w:p>
      <w:pPr>
        <w:pStyle w:val="Heading3"/>
      </w:pPr>
      <w:r>
        <w:t>0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Helck</w:t>
      </w:r>
    </w:p>
    <w:p>
      <w:pPr>
        <w:pStyle w:val="Heading3"/>
      </w:pPr>
      <w:r>
        <w:t>7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Horimiya: The Missing Pieces</w:t>
      </w:r>
    </w:p>
    <w:p>
      <w:pPr>
        <w:pStyle w:val="Heading3"/>
      </w:pPr>
      <w:r>
        <w:t>9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Hyakushou Kizoku</w:t>
      </w:r>
    </w:p>
    <w:p>
      <w:pPr>
        <w:pStyle w:val="Heading3"/>
      </w:pPr>
      <w:r>
        <w:t>8 episodes</w:t>
      </w:r>
    </w:p>
    <w:p>
      <w:r>
        <w:drawing>
          <wp:inline xmlns:a="http://schemas.openxmlformats.org/drawingml/2006/main" xmlns:pic="http://schemas.openxmlformats.org/drawingml/2006/picture">
            <wp:extent cx="1981199" cy="27813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Ikimono-san</w:t>
      </w:r>
    </w:p>
    <w:p>
      <w:pPr>
        <w:pStyle w:val="Heading3"/>
      </w:pPr>
      <w:r>
        <w:t>7 episodes</w:t>
      </w:r>
    </w:p>
    <w:p>
      <w:r>
        <w:drawing>
          <wp:inline xmlns:a="http://schemas.openxmlformats.org/drawingml/2006/main" xmlns:pic="http://schemas.openxmlformats.org/drawingml/2006/picture">
            <wp:extent cx="1981199" cy="27813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Jujutsu Kaisen 2nd Season</w:t>
      </w:r>
    </w:p>
    <w:p>
      <w:pPr>
        <w:pStyle w:val="Heading3"/>
      </w:pPr>
      <w:r>
        <w:t>5 episodes</w:t>
      </w:r>
    </w:p>
    <w:p>
      <w:r>
        <w:drawing>
          <wp:inline xmlns:a="http://schemas.openxmlformats.org/drawingml/2006/main" xmlns:pic="http://schemas.openxmlformats.org/drawingml/2006/picture">
            <wp:extent cx="1981199" cy="27813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Kyoukai Senki: Kyokkou no Souki</w:t>
      </w:r>
    </w:p>
    <w:p>
      <w:pPr>
        <w:pStyle w:val="Heading3"/>
      </w:pPr>
      <w:r>
        <w:t>2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Level 1 Demon Lord and One Room Hero</w:t>
      </w:r>
    </w:p>
    <w:p>
      <w:pPr>
        <w:pStyle w:val="Heading3"/>
      </w:pPr>
      <w:r>
        <w:t>8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Liar Liar</w:t>
      </w:r>
    </w:p>
    <w:p>
      <w:pPr>
        <w:pStyle w:val="Heading3"/>
      </w:pPr>
      <w:r>
        <w:t>9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Malevolent Spirits: Mononogatari - Part II</w:t>
      </w:r>
    </w:p>
    <w:p>
      <w:pPr>
        <w:pStyle w:val="Heading3"/>
      </w:pPr>
      <w:r>
        <w:t>8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Masamune-kun's Revenge R</w:t>
      </w:r>
    </w:p>
    <w:p>
      <w:pPr>
        <w:pStyle w:val="Heading3"/>
      </w:pPr>
      <w:r>
        <w:t>8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Mushoku Tensei: Jobless Reincarnation 2nd Season</w:t>
      </w:r>
    </w:p>
    <w:p>
      <w:pPr>
        <w:pStyle w:val="Heading3"/>
      </w:pPr>
      <w:r>
        <w:t>7 episodes</w:t>
      </w:r>
    </w:p>
    <w:p>
      <w:r>
        <w:drawing>
          <wp:inline xmlns:a="http://schemas.openxmlformats.org/drawingml/2006/main" xmlns:pic="http://schemas.openxmlformats.org/drawingml/2006/picture">
            <wp:extent cx="1981199" cy="27813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My Happy Marriage</w:t>
      </w:r>
    </w:p>
    <w:p>
      <w:pPr>
        <w:pStyle w:val="Heading3"/>
      </w:pPr>
      <w:r>
        <w:t>8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My Tiny Senpai</w:t>
      </w:r>
    </w:p>
    <w:p>
      <w:pPr>
        <w:pStyle w:val="Heading3"/>
      </w:pPr>
      <w:r>
        <w:t>7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My Tiny Senpai Mini Anime</w:t>
      </w:r>
    </w:p>
    <w:p>
      <w:pPr>
        <w:pStyle w:val="Heading3"/>
      </w:pPr>
      <w:r>
        <w:t>5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My Unique Skill Makes Me OP even at Level 1</w:t>
      </w:r>
    </w:p>
    <w:p>
      <w:pPr>
        <w:pStyle w:val="Heading3"/>
      </w:pPr>
      <w:r>
        <w:t>8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Naruto (New)</w:t>
      </w:r>
    </w:p>
    <w:p>
      <w:pPr>
        <w:pStyle w:val="Heading3"/>
      </w:pPr>
      <w:r>
        <w:t>0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Odekake Kozame</w:t>
      </w:r>
    </w:p>
    <w:p>
      <w:pPr>
        <w:pStyle w:val="Heading3"/>
      </w:pPr>
      <w:r>
        <w:t>4 episodes</w:t>
      </w:r>
    </w:p>
    <w:p>
      <w:r>
        <w:drawing>
          <wp:inline xmlns:a="http://schemas.openxmlformats.org/drawingml/2006/main" xmlns:pic="http://schemas.openxmlformats.org/drawingml/2006/picture">
            <wp:extent cx="1981199" cy="27813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Phoenix: Eden17</w:t>
      </w:r>
    </w:p>
    <w:p>
      <w:pPr>
        <w:pStyle w:val="Heading3"/>
      </w:pPr>
      <w:r>
        <w:t>0 episodes</w:t>
      </w:r>
    </w:p>
    <w:p>
      <w:r>
        <w:drawing>
          <wp:inline xmlns:a="http://schemas.openxmlformats.org/drawingml/2006/main" xmlns:pic="http://schemas.openxmlformats.org/drawingml/2006/picture">
            <wp:extent cx="1981199" cy="27813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Pokemon: Paldean Winds</w:t>
      </w:r>
    </w:p>
    <w:p>
      <w:pPr>
        <w:pStyle w:val="Heading3"/>
      </w:pPr>
      <w:r>
        <w:t>0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Puchi! Tokyo Mew Mew New～♡: Tart no Tanjoubi</w:t>
      </w:r>
    </w:p>
    <w:p>
      <w:pPr>
        <w:pStyle w:val="Heading3"/>
      </w:pPr>
      <w:r>
        <w:t>1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Reborn as a Vending Machine, I Now Wander the Dungeon</w:t>
      </w:r>
    </w:p>
    <w:p>
      <w:pPr>
        <w:pStyle w:val="Heading3"/>
      </w:pPr>
      <w:r>
        <w:t>8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Reign of the Seven Spellblades</w:t>
      </w:r>
    </w:p>
    <w:p>
      <w:pPr>
        <w:pStyle w:val="Heading3"/>
      </w:pPr>
      <w:r>
        <w:t>8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Rent-a-Girlfriend Season 3</w:t>
      </w:r>
    </w:p>
    <w:p>
      <w:pPr>
        <w:pStyle w:val="Heading3"/>
      </w:pPr>
      <w:r>
        <w:t>7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Rurouni Kenshin (2023)</w:t>
      </w:r>
    </w:p>
    <w:p>
      <w:pPr>
        <w:pStyle w:val="Heading3"/>
      </w:pPr>
      <w:r>
        <w:t>8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Saint Cecilia and Pastor Lawrence</w:t>
      </w:r>
    </w:p>
    <w:p>
      <w:pPr>
        <w:pStyle w:val="Heading3"/>
      </w:pPr>
      <w:r>
        <w:t>7 episodes</w:t>
      </w:r>
    </w:p>
    <w:p>
      <w:r>
        <w:drawing>
          <wp:inline xmlns:a="http://schemas.openxmlformats.org/drawingml/2006/main" xmlns:pic="http://schemas.openxmlformats.org/drawingml/2006/picture">
            <wp:extent cx="1981199" cy="28067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80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Seirei Gensouki: Spirit Chronicles Season 2 Mini Anime</w:t>
      </w:r>
    </w:p>
    <w:p>
      <w:pPr>
        <w:pStyle w:val="Heading3"/>
      </w:pPr>
      <w:r>
        <w:t>1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Shadowverse Flame: Seven Shadows-hen</w:t>
      </w:r>
    </w:p>
    <w:p>
      <w:pPr>
        <w:pStyle w:val="Heading3"/>
      </w:pPr>
      <w:r>
        <w:t>8 episodes</w:t>
      </w:r>
    </w:p>
    <w:p>
      <w:r>
        <w:drawing>
          <wp:inline xmlns:a="http://schemas.openxmlformats.org/drawingml/2006/main" xmlns:pic="http://schemas.openxmlformats.org/drawingml/2006/picture">
            <wp:extent cx="1981199" cy="27813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Spy Classroom 2nd Season</w:t>
      </w:r>
    </w:p>
    <w:p>
      <w:pPr>
        <w:pStyle w:val="Heading3"/>
      </w:pPr>
      <w:r>
        <w:t>7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Sugar Apple Fairy Tale: Part II</w:t>
      </w:r>
    </w:p>
    <w:p>
      <w:pPr>
        <w:pStyle w:val="Heading3"/>
      </w:pPr>
      <w:r>
        <w:t>8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Sweet Reincarnation</w:t>
      </w:r>
    </w:p>
    <w:p>
      <w:pPr>
        <w:pStyle w:val="Heading3"/>
      </w:pPr>
      <w:r>
        <w:t>9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Synduality Noir</w:t>
      </w:r>
    </w:p>
    <w:p>
      <w:pPr>
        <w:pStyle w:val="Heading3"/>
      </w:pPr>
      <w:r>
        <w:t>7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TenPuru</w:t>
      </w:r>
    </w:p>
    <w:p>
      <w:pPr>
        <w:pStyle w:val="Heading3"/>
      </w:pPr>
      <w:r>
        <w:t>8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TenPuru x Rent-a-Girlfriend Collab Mini Anime</w:t>
      </w:r>
    </w:p>
    <w:p>
      <w:pPr>
        <w:pStyle w:val="Heading3"/>
      </w:pPr>
      <w:r>
        <w:t>4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The Devil is a Part-Timer!! (2023)</w:t>
      </w:r>
    </w:p>
    <w:p>
      <w:pPr>
        <w:pStyle w:val="Heading3"/>
      </w:pPr>
      <w:r>
        <w:t>7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The Dreaming Boy is a Realist</w:t>
      </w:r>
    </w:p>
    <w:p>
      <w:pPr>
        <w:pStyle w:val="Heading3"/>
      </w:pPr>
      <w:r>
        <w:t>8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The Duke of Death and His Maid 2nd Season</w:t>
      </w:r>
    </w:p>
    <w:p>
      <w:pPr>
        <w:pStyle w:val="Heading3"/>
      </w:pPr>
      <w:r>
        <w:t>7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The Gene of AI</w:t>
      </w:r>
    </w:p>
    <w:p>
      <w:pPr>
        <w:pStyle w:val="Heading3"/>
      </w:pPr>
      <w:r>
        <w:t>7 episodes</w:t>
      </w:r>
    </w:p>
    <w:p>
      <w:r>
        <w:drawing>
          <wp:inline xmlns:a="http://schemas.openxmlformats.org/drawingml/2006/main" xmlns:pic="http://schemas.openxmlformats.org/drawingml/2006/picture">
            <wp:extent cx="1981199" cy="27813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The Girl I Like Forgot Her Glasses</w:t>
      </w:r>
    </w:p>
    <w:p>
      <w:pPr>
        <w:pStyle w:val="Heading3"/>
      </w:pPr>
      <w:r>
        <w:t>8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The Great Cleric</w:t>
      </w:r>
    </w:p>
    <w:p>
      <w:pPr>
        <w:pStyle w:val="Heading3"/>
      </w:pPr>
      <w:r>
        <w:t>8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The Masterful Cat is Depressed Again Today</w:t>
      </w:r>
    </w:p>
    <w:p>
      <w:pPr>
        <w:pStyle w:val="Heading3"/>
      </w:pPr>
      <w:r>
        <w:t>7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The Most Heretical Last Boss Queen: From Villainess to Savior</w:t>
      </w:r>
    </w:p>
    <w:p>
      <w:pPr>
        <w:pStyle w:val="Heading3"/>
      </w:pPr>
      <w:r>
        <w:t>8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The Seven Deadly Sins: Grudge of Edinburgh - Part II</w:t>
      </w:r>
    </w:p>
    <w:p>
      <w:pPr>
        <w:pStyle w:val="Heading3"/>
      </w:pPr>
      <w:r>
        <w:t>1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TONIKAWA: Over The Moon For You - High School Days</w:t>
      </w:r>
    </w:p>
    <w:p>
      <w:pPr>
        <w:pStyle w:val="Heading3"/>
      </w:pPr>
      <w:r>
        <w:t>4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Undead Murder Farce</w:t>
      </w:r>
    </w:p>
    <w:p>
      <w:pPr>
        <w:pStyle w:val="Heading3"/>
      </w:pPr>
      <w:r>
        <w:t>8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Yamishibai: Japanese Ghost Stories 11th Season</w:t>
      </w:r>
    </w:p>
    <w:p>
      <w:pPr>
        <w:pStyle w:val="Heading3"/>
      </w:pPr>
      <w:r>
        <w:t>7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Yohane The Parhelion: Sunshine in the Mirror</w:t>
      </w:r>
    </w:p>
    <w:p>
      <w:pPr>
        <w:pStyle w:val="Heading3"/>
      </w:pPr>
      <w:r>
        <w:t>9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Zom 100: Bucket List of the Dead</w:t>
      </w:r>
    </w:p>
    <w:p>
      <w:pPr>
        <w:pStyle w:val="Heading3"/>
      </w:pPr>
      <w:r>
        <w:t>5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Zom 100: Bucket List of the Dead Recap</w:t>
      </w:r>
    </w:p>
    <w:p>
      <w:pPr>
        <w:pStyle w:val="Heading3"/>
      </w:pPr>
      <w:r>
        <w:t>0 episodes</w:t>
      </w:r>
    </w:p>
    <w:p>
      <w:r>
        <w:drawing>
          <wp:inline xmlns:a="http://schemas.openxmlformats.org/drawingml/2006/main" xmlns:pic="http://schemas.openxmlformats.org/drawingml/2006/picture">
            <wp:extent cx="1981199" cy="27813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Movies</w:t>
      </w:r>
    </w:p>
    <w:p>
      <w:pPr>
        <w:pStyle w:val="Heading2"/>
      </w:pPr>
      <w:r>
        <w:t>Crayon Shin-chan Movie 31: Chounouryoku Daikessen - Tobe Tobe Temakizushi</w:t>
      </w:r>
    </w:p>
    <w:p>
      <w:pPr>
        <w:pStyle w:val="Heading3"/>
      </w:pPr>
      <w:r>
        <w:t>1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Love Live! Nijigasaki High School Idol Club: Next Sky</w:t>
      </w:r>
    </w:p>
    <w:p>
      <w:pPr>
        <w:pStyle w:val="Heading3"/>
      </w:pPr>
      <w:r>
        <w:t>1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Osomatsu-san: Tamashii no Takoyaki Party to Densetsu no Otomarikai</w:t>
      </w:r>
    </w:p>
    <w:p>
      <w:pPr>
        <w:pStyle w:val="Heading3"/>
      </w:pPr>
      <w:r>
        <w:t>1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Rascal Does Not Dream of a Sister Venturing Out</w:t>
      </w:r>
    </w:p>
    <w:p>
      <w:pPr>
        <w:pStyle w:val="Heading3"/>
      </w:pPr>
      <w:r>
        <w:t>1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Resident Evil: Death Island</w:t>
      </w:r>
    </w:p>
    <w:p>
      <w:pPr>
        <w:pStyle w:val="Heading3"/>
      </w:pPr>
      <w:r>
        <w:t>1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Sand Land</w:t>
      </w:r>
    </w:p>
    <w:p>
      <w:pPr>
        <w:pStyle w:val="Heading3"/>
      </w:pPr>
      <w:r>
        <w:t>1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Sound! Euphonium: Special Edition - Ensemble Contest</w:t>
      </w:r>
    </w:p>
    <w:p>
      <w:pPr>
        <w:pStyle w:val="Heading3"/>
      </w:pPr>
      <w:r>
        <w:t>1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The Boy and the Heron</w:t>
      </w:r>
    </w:p>
    <w:p>
      <w:pPr>
        <w:pStyle w:val="Heading3"/>
      </w:pPr>
      <w:r>
        <w:t>1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The Quintessential Quintuplets∽</w:t>
      </w:r>
    </w:p>
    <w:p>
      <w:pPr>
        <w:pStyle w:val="Heading3"/>
      </w:pPr>
      <w:r>
        <w:t>1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OVA/Specials</w:t>
      </w:r>
    </w:p>
    <w:p>
      <w:pPr>
        <w:pStyle w:val="Heading2"/>
      </w:pPr>
      <w:r>
        <w:t>Azur Lane: Queen's Orders</w:t>
      </w:r>
    </w:p>
    <w:p>
      <w:pPr>
        <w:pStyle w:val="Heading3"/>
      </w:pPr>
      <w:r>
        <w:t>2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Fate/strange Fake: Whispers of Dawn</w:t>
      </w:r>
    </w:p>
    <w:p>
      <w:pPr>
        <w:pStyle w:val="Heading3"/>
      </w:pPr>
      <w:r>
        <w:t>1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Mushoku Tensei: Jobless Reincarnation 2nd Season - Guardian Fitz</w:t>
      </w:r>
    </w:p>
    <w:p>
      <w:pPr>
        <w:pStyle w:val="Heading3"/>
      </w:pPr>
      <w:r>
        <w:t>1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One Piece: Recapping Fierce Fights! The Countercharge Alliance vs. Big Mom</w:t>
      </w:r>
    </w:p>
    <w:p>
      <w:pPr>
        <w:pStyle w:val="Heading3"/>
      </w:pPr>
      <w:r>
        <w:t>1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Rhapsody</w:t>
      </w:r>
    </w:p>
    <w:p>
      <w:pPr>
        <w:pStyle w:val="Heading3"/>
      </w:pPr>
      <w:r>
        <w:t>0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The Devil is a Part-Timer! From Sasazuka to Ente Isla!</w:t>
      </w:r>
    </w:p>
    <w:p>
      <w:pPr>
        <w:pStyle w:val="Heading3"/>
      </w:pPr>
      <w:r>
        <w:t>1 episodes</w:t>
      </w:r>
    </w:p>
    <w:p>
      <w:r>
        <w:drawing>
          <wp:inline xmlns:a="http://schemas.openxmlformats.org/drawingml/2006/main" xmlns:pic="http://schemas.openxmlformats.org/drawingml/2006/picture">
            <wp:extent cx="1981199" cy="276860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jp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768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Relationship Id="rId50" Type="http://schemas.openxmlformats.org/officeDocument/2006/relationships/image" Target="media/image42.jpg"/><Relationship Id="rId51" Type="http://schemas.openxmlformats.org/officeDocument/2006/relationships/image" Target="media/image43.jpg"/><Relationship Id="rId52" Type="http://schemas.openxmlformats.org/officeDocument/2006/relationships/image" Target="media/image44.jpg"/><Relationship Id="rId53" Type="http://schemas.openxmlformats.org/officeDocument/2006/relationships/image" Target="media/image45.jpg"/><Relationship Id="rId54" Type="http://schemas.openxmlformats.org/officeDocument/2006/relationships/image" Target="media/image46.jpg"/><Relationship Id="rId55" Type="http://schemas.openxmlformats.org/officeDocument/2006/relationships/image" Target="media/image47.jpg"/><Relationship Id="rId56" Type="http://schemas.openxmlformats.org/officeDocument/2006/relationships/image" Target="media/image48.jpg"/><Relationship Id="rId57" Type="http://schemas.openxmlformats.org/officeDocument/2006/relationships/image" Target="media/image49.jpg"/><Relationship Id="rId58" Type="http://schemas.openxmlformats.org/officeDocument/2006/relationships/image" Target="media/image50.jpg"/><Relationship Id="rId59" Type="http://schemas.openxmlformats.org/officeDocument/2006/relationships/image" Target="media/image51.jpg"/><Relationship Id="rId60" Type="http://schemas.openxmlformats.org/officeDocument/2006/relationships/image" Target="media/image52.jpg"/><Relationship Id="rId61" Type="http://schemas.openxmlformats.org/officeDocument/2006/relationships/image" Target="media/image53.jpg"/><Relationship Id="rId62" Type="http://schemas.openxmlformats.org/officeDocument/2006/relationships/image" Target="media/image54.jpg"/><Relationship Id="rId63" Type="http://schemas.openxmlformats.org/officeDocument/2006/relationships/image" Target="media/image55.jpg"/><Relationship Id="rId64" Type="http://schemas.openxmlformats.org/officeDocument/2006/relationships/image" Target="media/image56.jpg"/><Relationship Id="rId65" Type="http://schemas.openxmlformats.org/officeDocument/2006/relationships/image" Target="media/image57.jpg"/><Relationship Id="rId66" Type="http://schemas.openxmlformats.org/officeDocument/2006/relationships/image" Target="media/image58.jpg"/><Relationship Id="rId67" Type="http://schemas.openxmlformats.org/officeDocument/2006/relationships/image" Target="media/image59.jpg"/><Relationship Id="rId68" Type="http://schemas.openxmlformats.org/officeDocument/2006/relationships/image" Target="media/image60.jpg"/><Relationship Id="rId69" Type="http://schemas.openxmlformats.org/officeDocument/2006/relationships/image" Target="media/image61.jpg"/><Relationship Id="rId70" Type="http://schemas.openxmlformats.org/officeDocument/2006/relationships/image" Target="media/image62.jpg"/><Relationship Id="rId71" Type="http://schemas.openxmlformats.org/officeDocument/2006/relationships/image" Target="media/image63.jpg"/><Relationship Id="rId72" Type="http://schemas.openxmlformats.org/officeDocument/2006/relationships/image" Target="media/image64.jpg"/><Relationship Id="rId73" Type="http://schemas.openxmlformats.org/officeDocument/2006/relationships/image" Target="media/image65.jpg"/><Relationship Id="rId74" Type="http://schemas.openxmlformats.org/officeDocument/2006/relationships/image" Target="media/image66.jpg"/><Relationship Id="rId75" Type="http://schemas.openxmlformats.org/officeDocument/2006/relationships/image" Target="media/image67.jpg"/><Relationship Id="rId76" Type="http://schemas.openxmlformats.org/officeDocument/2006/relationships/image" Target="media/image68.jpg"/><Relationship Id="rId77" Type="http://schemas.openxmlformats.org/officeDocument/2006/relationships/image" Target="media/image69.jpg"/><Relationship Id="rId78" Type="http://schemas.openxmlformats.org/officeDocument/2006/relationships/image" Target="media/image70.jpg"/><Relationship Id="rId79" Type="http://schemas.openxmlformats.org/officeDocument/2006/relationships/image" Target="media/image71.jpg"/><Relationship Id="rId80" Type="http://schemas.openxmlformats.org/officeDocument/2006/relationships/image" Target="media/image72.jpg"/><Relationship Id="rId81" Type="http://schemas.openxmlformats.org/officeDocument/2006/relationships/image" Target="media/image73.jpg"/><Relationship Id="rId82" Type="http://schemas.openxmlformats.org/officeDocument/2006/relationships/image" Target="media/image74.jpg"/><Relationship Id="rId83" Type="http://schemas.openxmlformats.org/officeDocument/2006/relationships/image" Target="media/image75.jpg"/><Relationship Id="rId84" Type="http://schemas.openxmlformats.org/officeDocument/2006/relationships/image" Target="media/image76.jpg"/><Relationship Id="rId85" Type="http://schemas.openxmlformats.org/officeDocument/2006/relationships/image" Target="media/image7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